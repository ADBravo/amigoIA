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5241" w14:textId="445E4456" w:rsidR="00CA152B" w:rsidRDefault="00C24F65" w:rsidP="00D84E2E">
      <w:pPr>
        <w:keepNext/>
        <w:keepLines/>
        <w:spacing w:before="480" w:after="0"/>
        <w:jc w:val="center"/>
        <w:rPr>
          <w:rFonts w:ascii="Calibri" w:eastAsia="Calibri" w:hAnsi="Calibri" w:cs="Calibri"/>
          <w:b/>
          <w:color w:val="365F91"/>
          <w:sz w:val="28"/>
          <w:lang w:val="es-ES"/>
        </w:rPr>
      </w:pPr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 xml:space="preserve">Documentación Profesional — </w:t>
      </w:r>
      <w:proofErr w:type="spellStart"/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>AmigoIA</w:t>
      </w:r>
      <w:proofErr w:type="spellEnd"/>
      <w:r w:rsidRPr="00D84E2E">
        <w:rPr>
          <w:rFonts w:ascii="Calibri" w:eastAsia="Calibri" w:hAnsi="Calibri" w:cs="Calibri"/>
          <w:b/>
          <w:color w:val="365F91"/>
          <w:sz w:val="28"/>
          <w:lang w:val="es-ES"/>
        </w:rPr>
        <w:t>: Asistente Virtual Personalizado</w:t>
      </w:r>
    </w:p>
    <w:p w14:paraId="6F706DB5" w14:textId="77777777" w:rsidR="00D84E2E" w:rsidRPr="00D84E2E" w:rsidRDefault="00D84E2E" w:rsidP="00D84E2E">
      <w:pPr>
        <w:keepNext/>
        <w:keepLines/>
        <w:spacing w:before="480" w:after="0"/>
        <w:jc w:val="center"/>
        <w:rPr>
          <w:rFonts w:ascii="Calibri" w:eastAsia="Calibri" w:hAnsi="Calibri" w:cs="Calibri"/>
          <w:b/>
          <w:color w:val="365F91"/>
          <w:sz w:val="28"/>
          <w:lang w:val="es-ES"/>
        </w:rPr>
      </w:pPr>
    </w:p>
    <w:p w14:paraId="06F2395F" w14:textId="1D7A3663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Autores:</w:t>
      </w:r>
      <w:r w:rsidRPr="00D84E2E">
        <w:rPr>
          <w:rFonts w:ascii="Cambria" w:eastAsia="Cambria" w:hAnsi="Cambria" w:cs="Cambria"/>
          <w:lang w:val="es-ES"/>
        </w:rPr>
        <w:br/>
        <w:t>Carol Nicol Clavijo Bonilla</w:t>
      </w:r>
      <w:r w:rsidR="00D84E2E">
        <w:rPr>
          <w:rFonts w:ascii="Cambria" w:eastAsia="Cambria" w:hAnsi="Cambria" w:cs="Cambria"/>
          <w:lang w:val="es-ES"/>
        </w:rPr>
        <w:t xml:space="preserve">, </w:t>
      </w:r>
      <w:r w:rsidRPr="00D84E2E">
        <w:rPr>
          <w:rFonts w:ascii="Cambria" w:eastAsia="Cambria" w:hAnsi="Cambria" w:cs="Cambria"/>
          <w:lang w:val="es-ES"/>
        </w:rPr>
        <w:t>Adrián David Bravo Montoya</w:t>
      </w:r>
      <w:r w:rsidRPr="00D84E2E">
        <w:rPr>
          <w:rFonts w:ascii="Cambria" w:eastAsia="Cambria" w:hAnsi="Cambria" w:cs="Cambria"/>
          <w:lang w:val="es-ES"/>
        </w:rPr>
        <w:br/>
      </w:r>
    </w:p>
    <w:p w14:paraId="158F9602" w14:textId="77777777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Programa: Ingeniería de Software – Universitaria de Colombia</w:t>
      </w:r>
      <w:r w:rsidRPr="00D84E2E">
        <w:rPr>
          <w:rFonts w:ascii="Cambria" w:eastAsia="Cambria" w:hAnsi="Cambria" w:cs="Cambria"/>
          <w:lang w:val="es-ES"/>
        </w:rPr>
        <w:br/>
      </w:r>
    </w:p>
    <w:p w14:paraId="407A74F3" w14:textId="77777777" w:rsidR="00CA152B" w:rsidRPr="00D84E2E" w:rsidRDefault="00C24F65">
      <w:pPr>
        <w:rPr>
          <w:rFonts w:ascii="Cambria" w:eastAsia="Cambria" w:hAnsi="Cambria" w:cs="Cambria"/>
          <w:lang w:val="es-ES"/>
        </w:rPr>
      </w:pPr>
      <w:r w:rsidRPr="00D84E2E">
        <w:rPr>
          <w:rFonts w:ascii="Cambria" w:eastAsia="Cambria" w:hAnsi="Cambria" w:cs="Cambria"/>
          <w:lang w:val="es-ES"/>
        </w:rPr>
        <w:t>Bogotá D.C., 2025</w:t>
      </w:r>
    </w:p>
    <w:p w14:paraId="34E56289" w14:textId="77777777" w:rsidR="00CA152B" w:rsidRDefault="00C24F65">
      <w:pPr>
        <w:pStyle w:val="Ttulo1"/>
      </w:pPr>
      <w:r>
        <w:t>1. Planteamiento del proyecto</w:t>
      </w:r>
    </w:p>
    <w:p w14:paraId="5F01F23E" w14:textId="77777777" w:rsidR="00CA152B" w:rsidRDefault="00C24F65">
      <w:r>
        <w:t>El proyecto AmigoIA consiste en una aplicación móvil desarrollada en Flutter que permite a los usuarios interactuar con una inteligencia artificial (Gemini 2.5 Flash) como si fuera un “mejor amigo virtual”.</w:t>
      </w:r>
      <w:r>
        <w:br/>
      </w:r>
      <w:r>
        <w:br/>
        <w:t>Su objetivo principal es brindar compañía y apoyo emocional básico, además de permitir que los usuarios guarden y revisen sus conversaciones en cualquier momento.</w:t>
      </w:r>
    </w:p>
    <w:p w14:paraId="68B71182" w14:textId="77777777" w:rsidR="00CA152B" w:rsidRDefault="00C24F65">
      <w:pPr>
        <w:pStyle w:val="Ttulo1"/>
      </w:pPr>
      <w:r>
        <w:t>2. Objetivo general</w:t>
      </w:r>
    </w:p>
    <w:p w14:paraId="52279206" w14:textId="77777777" w:rsidR="00CA152B" w:rsidRDefault="00C24F65">
      <w:r>
        <w:t>Diseñar e implementar una aplicación móvil en Flutter que permita a los usuarios comunicarse con una inteligencia artificial como un “mejor amigo virtual”, integrando almacenamiento local de conversaciones y una experiencia personalizada.</w:t>
      </w:r>
    </w:p>
    <w:p w14:paraId="5319DC4D" w14:textId="77777777" w:rsidR="00CA152B" w:rsidRDefault="00C24F65">
      <w:pPr>
        <w:pStyle w:val="Ttulo1"/>
      </w:pPr>
      <w:r>
        <w:t>3. Objetivos específicos</w:t>
      </w:r>
    </w:p>
    <w:p w14:paraId="222553EF" w14:textId="77777777" w:rsidR="00CA152B" w:rsidRDefault="00C24F65">
      <w:r>
        <w:t>1. Definir y estructurar la base de datos local para gestionar usuarios, conversaciones y mensajes.</w:t>
      </w:r>
      <w:r>
        <w:br/>
        <w:t>2. Implementar pantallas funcionales: registro, lista de conversaciones y chat.</w:t>
      </w:r>
      <w:r>
        <w:br/>
        <w:t>3. Integrar la API de Gemini 2.5 Flash para generar respuestas en tiempo real.</w:t>
      </w:r>
      <w:r>
        <w:br/>
        <w:t>4. Garantizar una interfaz sencilla y una experiencia amigable para el usuario.</w:t>
      </w:r>
      <w:r>
        <w:br/>
        <w:t>5. Realizar pruebas y correcciones para asegurar la calidad del sistema.</w:t>
      </w:r>
    </w:p>
    <w:p w14:paraId="0D11C920" w14:textId="77777777" w:rsidR="00CA152B" w:rsidRDefault="00C24F65">
      <w:pPr>
        <w:pStyle w:val="Ttulo1"/>
      </w:pPr>
      <w:r>
        <w:t>4. Alcance</w:t>
      </w:r>
    </w:p>
    <w:p w14:paraId="7E5D872B" w14:textId="135E2EBF" w:rsidR="00CA152B" w:rsidRDefault="00C24F65">
      <w:r>
        <w:t>El alcance del proyecto contempla el diseño, desarrollo e implementación de una aplicación móvil en Flutter que:</w:t>
      </w:r>
      <w:r>
        <w:br/>
        <w:t>- Permita a los usuarios registrarse e iniciar sesión.</w:t>
      </w:r>
      <w:r>
        <w:br/>
      </w:r>
      <w:r>
        <w:lastRenderedPageBreak/>
        <w:t>- Gestione conversaciones y mensajes mediante una base de datos local.</w:t>
      </w:r>
      <w:r>
        <w:br/>
        <w:t>- Integre un motor de IA (Gemini 2.5 Flash) para generar respuestas personalizadas.</w:t>
      </w:r>
      <w:r>
        <w:br/>
        <w:t>- Ofrezca una interfaz de usuario intuitiva con pantallas de registro, lista de conversaciones y chat.</w:t>
      </w:r>
      <w:r>
        <w:br/>
        <w:t xml:space="preserve">- Sea </w:t>
      </w:r>
      <w:proofErr w:type="spellStart"/>
      <w:r>
        <w:t>ejecutable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Android.</w:t>
      </w:r>
    </w:p>
    <w:p w14:paraId="651785D0" w14:textId="77777777" w:rsidR="00CA152B" w:rsidRDefault="00C24F65">
      <w:pPr>
        <w:pStyle w:val="Ttulo1"/>
      </w:pPr>
      <w:r>
        <w:t>5. Justificación</w:t>
      </w:r>
    </w:p>
    <w:p w14:paraId="52756CE1" w14:textId="7A1B40EB" w:rsidR="00CA152B" w:rsidRDefault="00C24F65">
      <w:r>
        <w:t xml:space="preserve">Las </w:t>
      </w:r>
      <w:proofErr w:type="spellStart"/>
      <w:r>
        <w:t>aplicaciones</w:t>
      </w:r>
      <w:proofErr w:type="spellEnd"/>
      <w:r>
        <w:t xml:space="preserve"> de </w:t>
      </w:r>
      <w:proofErr w:type="spellStart"/>
      <w:r>
        <w:t>acompañamiento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 y asistencia virtual están en auge debido a la creciente necesidad de bienestar digital. Sin embargo, muchas carecen de personalización y almacenamiento local de datos.</w:t>
      </w:r>
      <w:r>
        <w:br/>
      </w:r>
      <w:r>
        <w:br/>
        <w:t>AmigoIA se diferencia al:</w:t>
      </w:r>
      <w:r>
        <w:br/>
        <w:t>- Personalizar la interacción refiriéndose al usuario por su nombre.</w:t>
      </w:r>
      <w:r>
        <w:br/>
        <w:t>- Permitir guardar conversaciones sin depender exclusivamente de servicios en la nube.</w:t>
      </w:r>
      <w:r>
        <w:br/>
        <w:t>- Facilitar un acceso rápido y amigable mediante una interfaz sencilla.</w:t>
      </w:r>
    </w:p>
    <w:p w14:paraId="7DDED84A" w14:textId="284DC5C2" w:rsidR="00CA152B" w:rsidRDefault="00C24F65">
      <w:pPr>
        <w:pStyle w:val="Ttulo1"/>
      </w:pPr>
      <w:r>
        <w:t>6. Productos entregables</w:t>
      </w:r>
    </w:p>
    <w:p w14:paraId="691C85F1" w14:textId="199A1BC3" w:rsidR="00CA152B" w:rsidRPr="00E3263F" w:rsidRDefault="00C24F65">
      <w:pPr>
        <w:rPr>
          <w:rFonts w:ascii="Times New Roman" w:eastAsia="Cambria Math" w:hAnsi="Times New Roman" w:cs="Times New Roman"/>
          <w:sz w:val="24"/>
          <w:szCs w:val="24"/>
          <w:lang w:val="es-ES"/>
        </w:rPr>
      </w:pPr>
      <w:r>
        <w:t xml:space="preserve">1.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y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>)</w:t>
      </w:r>
      <w:r w:rsidR="00D84E2E">
        <w:t xml:space="preserve"> 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br/>
      </w:r>
      <w:r>
        <w:t xml:space="preserve">2.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desarrollada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Flutter.</w:t>
      </w:r>
      <w:r w:rsidR="00D84E2E">
        <w:t xml:space="preserve"> </w:t>
      </w:r>
      <w:r w:rsidR="00E3263F">
        <w:br/>
      </w:r>
      <w:r>
        <w:t xml:space="preserve">3. Base de </w:t>
      </w:r>
      <w:proofErr w:type="spellStart"/>
      <w:r>
        <w:t>datos</w:t>
      </w:r>
      <w:proofErr w:type="spellEnd"/>
      <w:r>
        <w:t xml:space="preserve"> local (Hive o SQLite) con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conversaciones</w:t>
      </w:r>
      <w:proofErr w:type="spellEnd"/>
      <w:r>
        <w:t xml:space="preserve"> y </w:t>
      </w:r>
      <w:proofErr w:type="spellStart"/>
      <w:r>
        <w:t>mensajes</w:t>
      </w:r>
      <w:proofErr w:type="spellEnd"/>
      <w:r>
        <w:t>.</w:t>
      </w:r>
      <w:r w:rsidR="00D84E2E">
        <w:t xml:space="preserve"> </w:t>
      </w:r>
      <w:r w:rsidR="00E3263F">
        <w:br/>
      </w:r>
      <w:r>
        <w:t xml:space="preserve">4.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pruebas.</w:t>
      </w:r>
    </w:p>
    <w:p w14:paraId="064B6085" w14:textId="4229A5BE" w:rsidR="00CA152B" w:rsidRDefault="00C24F65">
      <w:pPr>
        <w:pStyle w:val="Ttulo1"/>
      </w:pPr>
      <w:r>
        <w:t>7. Mapa de proceso (Descripción)</w:t>
      </w:r>
    </w:p>
    <w:p w14:paraId="14C28C5C" w14:textId="411D6CA8" w:rsidR="00CA152B" w:rsidRDefault="00C24F65">
      <w:proofErr w:type="spellStart"/>
      <w:r>
        <w:t>Proceso</w:t>
      </w:r>
      <w:proofErr w:type="spellEnd"/>
      <w:r>
        <w:t xml:space="preserve"> principal</w:t>
      </w:r>
      <w:r w:rsidR="00E3263F">
        <w:t xml:space="preserve"> (</w:t>
      </w:r>
      <w:proofErr w:type="spellStart"/>
      <w:r w:rsidR="00E3263F">
        <w:t>resumen</w:t>
      </w:r>
      <w:proofErr w:type="spellEnd"/>
      <w:r w:rsidR="00E3263F">
        <w:t>)</w:t>
      </w:r>
      <w:r>
        <w:t>:</w:t>
      </w:r>
      <w:r>
        <w:br/>
        <w:t xml:space="preserve">1.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registra</w:t>
      </w:r>
      <w:proofErr w:type="spellEnd"/>
      <w:r>
        <w:t xml:space="preserve"> o </w:t>
      </w:r>
      <w:proofErr w:type="spellStart"/>
      <w:r>
        <w:t>inicia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2. Accede a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conversaciones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3. </w:t>
      </w:r>
      <w:proofErr w:type="spellStart"/>
      <w:r>
        <w:t>Selecciona</w:t>
      </w:r>
      <w:proofErr w:type="spellEnd"/>
      <w:r>
        <w:t xml:space="preserve"> o </w:t>
      </w:r>
      <w:proofErr w:type="spellStart"/>
      <w:r>
        <w:t>crea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conversación</w:t>
      </w:r>
      <w:proofErr w:type="spellEnd"/>
      <w:r>
        <w:t>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4. </w:t>
      </w:r>
      <w:proofErr w:type="spellStart"/>
      <w:r>
        <w:t>Interactúa</w:t>
      </w:r>
      <w:proofErr w:type="spellEnd"/>
      <w:r>
        <w:t xml:space="preserve"> con la IA (</w:t>
      </w:r>
      <w:proofErr w:type="spellStart"/>
      <w:r>
        <w:t>envía</w:t>
      </w:r>
      <w:proofErr w:type="spellEnd"/>
      <w:r>
        <w:t xml:space="preserve"> y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>).</w:t>
      </w:r>
      <w:r w:rsidR="00E3263F">
        <w:t xml:space="preserve"> </w:t>
      </w:r>
      <w:r w:rsidR="00E3263F" w:rsidRPr="009654A5">
        <w:rPr>
          <w:rFonts w:ascii="Times New Roman" w:eastAsia="Cambria Math" w:hAnsi="Times New Roman" w:cs="Times New Roman"/>
          <w:sz w:val="24"/>
          <w:szCs w:val="24"/>
          <w:lang w:val="es-ES"/>
        </w:rPr>
        <w:t>→</w:t>
      </w:r>
      <w:r w:rsidR="00E3263F">
        <w:rPr>
          <w:rFonts w:ascii="Times New Roman" w:eastAsia="Cambria Math" w:hAnsi="Times New Roman" w:cs="Times New Roman"/>
          <w:sz w:val="24"/>
          <w:szCs w:val="24"/>
          <w:lang w:val="es-ES"/>
        </w:rPr>
        <w:t xml:space="preserve"> </w:t>
      </w:r>
      <w:r>
        <w:t xml:space="preserve">5. Los </w:t>
      </w:r>
      <w:proofErr w:type="spellStart"/>
      <w:r>
        <w:t>mensajes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y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consultarse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>.</w:t>
      </w:r>
    </w:p>
    <w:p w14:paraId="48EF47A5" w14:textId="20DE32B0" w:rsidR="00E3263F" w:rsidRDefault="00E3263F">
      <w:r>
        <w:rPr>
          <w:noProof/>
        </w:rPr>
        <w:drawing>
          <wp:anchor distT="0" distB="0" distL="114300" distR="114300" simplePos="0" relativeHeight="251655680" behindDoc="0" locked="0" layoutInCell="1" allowOverlap="1" wp14:anchorId="04C15EE0" wp14:editId="581779B7">
            <wp:simplePos x="0" y="0"/>
            <wp:positionH relativeFrom="column">
              <wp:posOffset>-76200</wp:posOffset>
            </wp:positionH>
            <wp:positionV relativeFrom="paragraph">
              <wp:posOffset>6350</wp:posOffset>
            </wp:positionV>
            <wp:extent cx="5553075" cy="32670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9" t="4242" r="8161" b="14344"/>
                    <a:stretch/>
                  </pic:blipFill>
                  <pic:spPr bwMode="auto">
                    <a:xfrm>
                      <a:off x="0" y="0"/>
                      <a:ext cx="5553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F6830" w14:textId="77777777" w:rsidR="00CA152B" w:rsidRDefault="00C24F65">
      <w:pPr>
        <w:pStyle w:val="Ttulo1"/>
      </w:pPr>
      <w:r>
        <w:lastRenderedPageBreak/>
        <w:t>8. MER (Modelo Entidad-Relación)</w:t>
      </w:r>
    </w:p>
    <w:p w14:paraId="469CA6D8" w14:textId="79460987" w:rsidR="00CA152B" w:rsidRDefault="00D84E2E">
      <w:r w:rsidRPr="00D84E2E">
        <w:rPr>
          <w:noProof/>
        </w:rPr>
        <w:drawing>
          <wp:inline distT="0" distB="0" distL="0" distR="0" wp14:anchorId="0EE874C9" wp14:editId="77964414">
            <wp:extent cx="5486400" cy="282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8929" w14:textId="77777777" w:rsidR="00CA152B" w:rsidRDefault="00C24F65">
      <w:pPr>
        <w:pStyle w:val="Ttulo1"/>
      </w:pPr>
      <w:r>
        <w:t>9. Requerimientos funcionales</w:t>
      </w:r>
    </w:p>
    <w:p w14:paraId="22CF9175" w14:textId="77777777" w:rsidR="00CA152B" w:rsidRDefault="00C24F65">
      <w:r>
        <w:t>- RF1: Permitir el registro e inicio de sesión de usuarios.</w:t>
      </w:r>
      <w:r>
        <w:br/>
        <w:t>- RF2: Guardar conversaciones y mensajes en la base de datos local.</w:t>
      </w:r>
      <w:r>
        <w:br/>
        <w:t>- RF3: Recuperar y mostrar las conversaciones previas.</w:t>
      </w:r>
      <w:r>
        <w:br/>
        <w:t>- RF4: Integrar la API de Gemini 2.5 Flash para responder en tiempo real.</w:t>
      </w:r>
      <w:r>
        <w:br/>
        <w:t>- RF5: Personalizar la interacción utilizando el nombre del usuario.</w:t>
      </w:r>
      <w:r>
        <w:br/>
        <w:t>- RF6: Proporcionar pantallas funcionales: registro, lista de conversaciones y chat.</w:t>
      </w:r>
    </w:p>
    <w:p w14:paraId="100C0BC1" w14:textId="77777777" w:rsidR="00CA152B" w:rsidRDefault="00C24F65">
      <w:pPr>
        <w:pStyle w:val="Ttulo1"/>
      </w:pPr>
      <w:r>
        <w:t>10. Requerimientos no funcionales</w:t>
      </w:r>
    </w:p>
    <w:p w14:paraId="392B91DA" w14:textId="77777777" w:rsidR="00CA152B" w:rsidRDefault="00C24F65">
      <w:r>
        <w:t>- RNF1: La aplicación debe ser ligera y ejecutarse con fluidez en dispositivos Android de gama media.</w:t>
      </w:r>
      <w:r>
        <w:br/>
        <w:t>- RNF2: El almacenamiento local debe garantizar consistencia e integridad de datos.</w:t>
      </w:r>
      <w:r>
        <w:br/>
        <w:t>- RNF3: La interfaz debe ser intuitiva y accesible, siguiendo lineamientos de diseño responsivo.</w:t>
      </w:r>
      <w:r>
        <w:br/>
        <w:t>- RNF4: El tiempo de respuesta de la IA no debe superar los 3 segundos en condiciones normales de red.</w:t>
      </w:r>
      <w:r>
        <w:br/>
        <w:t>- RNF5: El sistema debe ser seguro en la gestión de datos personales del usuario.</w:t>
      </w:r>
    </w:p>
    <w:p w14:paraId="57872E83" w14:textId="77777777" w:rsidR="00CA152B" w:rsidRDefault="00C24F65">
      <w:pPr>
        <w:pStyle w:val="Ttulo1"/>
      </w:pPr>
      <w:r>
        <w:t>11. Interfaz — Diseño y ejemplos</w:t>
      </w:r>
    </w:p>
    <w:p w14:paraId="7CD2A10B" w14:textId="77777777" w:rsidR="00C24F65" w:rsidRDefault="00C24F65">
      <w:r>
        <w:t xml:space="preserve">- Pantalla de Registro: campos de usuario, correo, contraseña. </w:t>
      </w:r>
      <w:proofErr w:type="spellStart"/>
      <w:r>
        <w:t>Validaciones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>.</w:t>
      </w:r>
    </w:p>
    <w:p w14:paraId="4E116EA8" w14:textId="77777777" w:rsidR="00C24F65" w:rsidRDefault="00C24F65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07736F7" wp14:editId="0673C5DD">
            <wp:simplePos x="0" y="0"/>
            <wp:positionH relativeFrom="column">
              <wp:posOffset>2952750</wp:posOffset>
            </wp:positionH>
            <wp:positionV relativeFrom="paragraph">
              <wp:posOffset>9526</wp:posOffset>
            </wp:positionV>
            <wp:extent cx="2513950" cy="5143500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0"/>
                    <a:stretch/>
                  </pic:blipFill>
                  <pic:spPr bwMode="auto">
                    <a:xfrm>
                      <a:off x="0" y="0"/>
                      <a:ext cx="2522831" cy="516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2477F2" wp14:editId="54F02671">
            <wp:extent cx="2539173" cy="5142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/>
                    <a:stretch/>
                  </pic:blipFill>
                  <pic:spPr bwMode="auto">
                    <a:xfrm>
                      <a:off x="0" y="0"/>
                      <a:ext cx="2546452" cy="51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373AD" w14:textId="77777777" w:rsidR="00C24F65" w:rsidRDefault="00C24F65">
      <w:r>
        <w:br/>
        <w:t xml:space="preserve">- </w:t>
      </w:r>
      <w:proofErr w:type="spellStart"/>
      <w:r>
        <w:t>Pantalla</w:t>
      </w:r>
      <w:proofErr w:type="spellEnd"/>
      <w:r>
        <w:t xml:space="preserve"> de Lista de Conversaciones: listado de chats previos. </w:t>
      </w:r>
      <w:proofErr w:type="spellStart"/>
      <w:r>
        <w:t>Botón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nuevo chat.</w:t>
      </w:r>
    </w:p>
    <w:p w14:paraId="43BCD5CA" w14:textId="34DCC8DF" w:rsidR="00C24F65" w:rsidRDefault="00C24F65"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B5B3760" wp14:editId="258DAF49">
            <wp:simplePos x="0" y="0"/>
            <wp:positionH relativeFrom="column">
              <wp:posOffset>2952750</wp:posOffset>
            </wp:positionH>
            <wp:positionV relativeFrom="paragraph">
              <wp:posOffset>9525</wp:posOffset>
            </wp:positionV>
            <wp:extent cx="2538000" cy="5151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6"/>
                    <a:stretch/>
                  </pic:blipFill>
                  <pic:spPr bwMode="auto">
                    <a:xfrm>
                      <a:off x="0" y="0"/>
                      <a:ext cx="25380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4D9C69" wp14:editId="708D12C7">
            <wp:extent cx="2538000" cy="5133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3"/>
                    <a:stretch/>
                  </pic:blipFill>
                  <pic:spPr bwMode="auto">
                    <a:xfrm>
                      <a:off x="0" y="0"/>
                      <a:ext cx="2538000" cy="5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3B04" w14:textId="0191EAEB" w:rsidR="00CA152B" w:rsidRDefault="00C24F65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FCB16CC" wp14:editId="29DC1EF0">
            <wp:simplePos x="0" y="0"/>
            <wp:positionH relativeFrom="column">
              <wp:posOffset>2952750</wp:posOffset>
            </wp:positionH>
            <wp:positionV relativeFrom="paragraph">
              <wp:posOffset>371475</wp:posOffset>
            </wp:positionV>
            <wp:extent cx="2537460" cy="53530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>
                      <a:off x="0" y="0"/>
                      <a:ext cx="25374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- </w:t>
      </w:r>
      <w:proofErr w:type="spellStart"/>
      <w:r>
        <w:t>Pantalla</w:t>
      </w:r>
      <w:proofErr w:type="spellEnd"/>
      <w:r>
        <w:t xml:space="preserve"> de Chat: </w:t>
      </w:r>
      <w:proofErr w:type="spellStart"/>
      <w:r>
        <w:t>visualización</w:t>
      </w:r>
      <w:proofErr w:type="spellEnd"/>
      <w:r>
        <w:t xml:space="preserve"> tipo burbuja, envío y recepción de mensajes en tiempo real.</w:t>
      </w:r>
      <w:r>
        <w:br/>
      </w:r>
      <w:r>
        <w:rPr>
          <w:noProof/>
        </w:rPr>
        <w:drawing>
          <wp:inline distT="0" distB="0" distL="0" distR="0" wp14:anchorId="2E1AE7E9" wp14:editId="18EC2672">
            <wp:extent cx="2538000" cy="531000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538000" cy="53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1D65" w14:textId="7C9BB394" w:rsidR="00C24F65" w:rsidRDefault="00C24F65"/>
    <w:p w14:paraId="7C451F29" w14:textId="2D9605AE" w:rsidR="00C24F65" w:rsidRDefault="00C24F65"/>
    <w:p w14:paraId="6F64AB51" w14:textId="040D2ABB" w:rsidR="00C24F65" w:rsidRDefault="00C24F65"/>
    <w:p w14:paraId="082CF56B" w14:textId="3FCFC72A" w:rsidR="00C24F65" w:rsidRDefault="00C24F65"/>
    <w:p w14:paraId="21186010" w14:textId="3F2A1C6E" w:rsidR="00C24F65" w:rsidRDefault="00C24F65"/>
    <w:p w14:paraId="4D9180E6" w14:textId="77777777" w:rsidR="00C24F65" w:rsidRDefault="00C24F65"/>
    <w:p w14:paraId="21B50A15" w14:textId="77777777" w:rsidR="00CA152B" w:rsidRDefault="00C24F65">
      <w:pPr>
        <w:pStyle w:val="Ttulo1"/>
      </w:pPr>
      <w:r>
        <w:lastRenderedPageBreak/>
        <w:t>12. Cronograma y entregables</w:t>
      </w:r>
    </w:p>
    <w:p w14:paraId="39508466" w14:textId="77777777" w:rsidR="00CA152B" w:rsidRDefault="00C24F65">
      <w:r>
        <w:t>Periodo: 23 de septiembre – 1 de octubre de 2025</w:t>
      </w:r>
      <w:r>
        <w:br/>
      </w:r>
      <w:r>
        <w:br/>
        <w:t>| Fecha   | Actividad                                          | Responsable |</w:t>
      </w:r>
      <w:r>
        <w:br/>
        <w:t>|---------|---------------------------------------------------|-------------|</w:t>
      </w:r>
      <w:r>
        <w:br/>
        <w:t>| 23 sep  | Diseño de base de datos y pantallas principales   | Ambos       |</w:t>
      </w:r>
      <w:r>
        <w:br/>
        <w:t>| 24 sep  | Configuración de proyecto Flutter y dependencias  | Adrián      |</w:t>
      </w:r>
      <w:r>
        <w:br/>
        <w:t>| 25 sep  | Implementación de base de datos local             | Adrián      |</w:t>
      </w:r>
      <w:r>
        <w:br/>
        <w:t>| 26 sep  | Desarrollo de pantalla de registro de usuario     | Carol       |</w:t>
      </w:r>
      <w:r>
        <w:br/>
        <w:t>| 27 sep  | Desarrollo de pantalla de lista de conversaciones | Carol       |</w:t>
      </w:r>
      <w:r>
        <w:br/>
        <w:t>| 28 sep  | Desarrollo de pantalla de chat (UI básica)        | Carol       |</w:t>
      </w:r>
      <w:r>
        <w:br/>
        <w:t>| 29 sep  | Integración con la API de Gemini 2.5 Flash        | Adrián      |</w:t>
      </w:r>
      <w:r>
        <w:br/>
        <w:t>| 30 sep  | Guardado y recuperación de mensajes + pruebas     | Adrián      |</w:t>
      </w:r>
      <w:r>
        <w:br/>
        <w:t>| 1 oct   | Mejora de interfaz y preparación para sustentación| Ambos       |</w:t>
      </w:r>
    </w:p>
    <w:p w14:paraId="60F3FC71" w14:textId="77777777" w:rsidR="00CA152B" w:rsidRDefault="00C24F65">
      <w:pPr>
        <w:pStyle w:val="Ttulo1"/>
      </w:pPr>
      <w:r>
        <w:t>13. Metodología</w:t>
      </w:r>
    </w:p>
    <w:p w14:paraId="6778F454" w14:textId="61E9DBDD" w:rsidR="007D5F71" w:rsidRDefault="00C24F65">
      <w:r>
        <w:t xml:space="preserve">Se empleará la metodología en cascada, ya que permite una planificación lineal y estructurada en </w:t>
      </w:r>
      <w:proofErr w:type="spellStart"/>
      <w:r>
        <w:t>fases</w:t>
      </w:r>
      <w:proofErr w:type="spellEnd"/>
      <w:r>
        <w:t xml:space="preserve">: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,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despliegue</w:t>
      </w:r>
      <w:proofErr w:type="spellEnd"/>
      <w:r>
        <w:t>.</w:t>
      </w:r>
    </w:p>
    <w:p w14:paraId="1B606289" w14:textId="4BDD2159" w:rsidR="007D5F71" w:rsidRDefault="007D5F71">
      <w:r>
        <w:rPr>
          <w:noProof/>
        </w:rPr>
        <w:drawing>
          <wp:anchor distT="0" distB="0" distL="114300" distR="114300" simplePos="0" relativeHeight="251660288" behindDoc="1" locked="0" layoutInCell="1" allowOverlap="1" wp14:anchorId="7D5541B3" wp14:editId="4AC65F3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095625" cy="1675765"/>
            <wp:effectExtent l="0" t="0" r="0" b="0"/>
            <wp:wrapTight wrapText="bothSides">
              <wp:wrapPolygon edited="0">
                <wp:start x="0" y="0"/>
                <wp:lineTo x="0" y="21363"/>
                <wp:lineTo x="21534" y="21363"/>
                <wp:lineTo x="21534" y="0"/>
                <wp:lineTo x="0" y="0"/>
              </wp:wrapPolygon>
            </wp:wrapTight>
            <wp:docPr id="2" name="Imagen 2" descr="Qué es la metodología waterfall y cuándo utilizarla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é es la metodología waterfall y cuándo utilizarla [2025] • Asan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16DA6" w14:textId="1CA83ADF" w:rsidR="007D5F71" w:rsidRDefault="007D5F71"/>
    <w:p w14:paraId="7CE72E03" w14:textId="77777777" w:rsidR="007D5F71" w:rsidRDefault="007D5F71"/>
    <w:p w14:paraId="3F40EE16" w14:textId="373FD677" w:rsidR="007D5F71" w:rsidRDefault="007D5F71"/>
    <w:p w14:paraId="27135505" w14:textId="5988D991" w:rsidR="007D5F71" w:rsidRDefault="007D5F71"/>
    <w:p w14:paraId="720F67B7" w14:textId="540AC1BA" w:rsidR="007D5F71" w:rsidRDefault="007D5F71"/>
    <w:p w14:paraId="09DA3E1B" w14:textId="77777777" w:rsidR="007D5F71" w:rsidRDefault="007D5F71">
      <w:pPr>
        <w:pStyle w:val="Ttulo1"/>
      </w:pPr>
    </w:p>
    <w:p w14:paraId="29249446" w14:textId="525E61C9" w:rsidR="00CA152B" w:rsidRDefault="00C24F65">
      <w:pPr>
        <w:pStyle w:val="Ttulo1"/>
      </w:pPr>
      <w:r>
        <w:t>14. Método</w:t>
      </w:r>
    </w:p>
    <w:p w14:paraId="7B58FE7E" w14:textId="620AE8B2" w:rsidR="00CA152B" w:rsidRDefault="00C24F65">
      <w:r>
        <w:t xml:space="preserve">Se aplicarán también principios de Scrum, como organización de tareas por sprints cortos, </w:t>
      </w:r>
      <w:proofErr w:type="spellStart"/>
      <w:r>
        <w:t>retroalimentación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y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incrementales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578DD924" w14:textId="77D02A2B" w:rsidR="00C24F65" w:rsidRDefault="00C24F65"/>
    <w:p w14:paraId="07EEA9A3" w14:textId="77777777" w:rsidR="00C24F65" w:rsidRDefault="00C24F65"/>
    <w:p w14:paraId="666D180B" w14:textId="517C8B71" w:rsidR="00264357" w:rsidRDefault="00264357" w:rsidP="00264357"/>
    <w:p w14:paraId="024044F4" w14:textId="31EEB3D8" w:rsidR="00264357" w:rsidRDefault="00264357" w:rsidP="00264357">
      <w:pPr>
        <w:pStyle w:val="Ttulo1"/>
      </w:pPr>
      <w:r>
        <w:lastRenderedPageBreak/>
        <w:t>1</w:t>
      </w:r>
      <w:r>
        <w:t>5</w:t>
      </w:r>
      <w:r>
        <w:t xml:space="preserve">.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secuencia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76A1E7C7" w14:textId="77777777" w:rsidR="00264357" w:rsidRPr="00264357" w:rsidRDefault="00264357" w:rsidP="0026435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 continuación, se presentan los principales diagramas de secuencia en UML que representan el flujo de interacción en el sistema:</w:t>
      </w:r>
    </w:p>
    <w:p w14:paraId="3C45C4C4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Registro de usuario</w:t>
      </w:r>
    </w:p>
    <w:p w14:paraId="75713788" w14:textId="6B442A2A" w:rsidR="00264357" w:rsidRDefault="00264357" w:rsidP="00264357">
      <w:pPr>
        <w:pStyle w:val="HTMLconformatoprevio"/>
        <w:jc w:val="center"/>
        <w:rPr>
          <w:rStyle w:val="CdigoHTML"/>
        </w:rPr>
      </w:pPr>
      <w:r>
        <w:rPr>
          <w:rStyle w:val="CdigoHTML"/>
          <w:noProof/>
        </w:rPr>
        <w:drawing>
          <wp:inline distT="0" distB="0" distL="0" distR="0" wp14:anchorId="59124876" wp14:editId="2C334C79">
            <wp:extent cx="3967200" cy="25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C4D07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Inicio</w:t>
      </w:r>
      <w:proofErr w:type="spellEnd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de </w:t>
      </w:r>
      <w:proofErr w:type="spellStart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sesión</w:t>
      </w:r>
      <w:proofErr w:type="spellEnd"/>
    </w:p>
    <w:p w14:paraId="227EEFC3" w14:textId="517993AD" w:rsidR="00264357" w:rsidRDefault="00264357" w:rsidP="00264357">
      <w:pPr>
        <w:pStyle w:val="HTMLconformatoprevio"/>
        <w:jc w:val="center"/>
        <w:rPr>
          <w:rStyle w:val="CdigoHTML"/>
        </w:rPr>
      </w:pPr>
      <w:r>
        <w:rPr>
          <w:rStyle w:val="CdigoHTML"/>
          <w:noProof/>
        </w:rPr>
        <w:drawing>
          <wp:inline distT="0" distB="0" distL="0" distR="0" wp14:anchorId="770ED00D" wp14:editId="47097926">
            <wp:extent cx="3960000" cy="2772000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32AC4" w14:textId="2FED9BFF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49864F97" w14:textId="40A83869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1088E4D8" w14:textId="6EBFFDFE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567FFD12" w14:textId="071C88DD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6CBB3A48" w14:textId="65B7DE9B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59E3C34A" w14:textId="77777777" w:rsidR="00264357" w:rsidRDefault="00264357" w:rsidP="00264357">
      <w:pPr>
        <w:pStyle w:val="HTMLconformatoprevio"/>
        <w:jc w:val="center"/>
        <w:rPr>
          <w:rStyle w:val="CdigoHTML"/>
        </w:rPr>
      </w:pPr>
    </w:p>
    <w:p w14:paraId="7AC0D604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lastRenderedPageBreak/>
        <w:t>Interacción con la IA</w:t>
      </w:r>
    </w:p>
    <w:p w14:paraId="0A458834" w14:textId="2323CC84" w:rsidR="00264357" w:rsidRDefault="00EF509C" w:rsidP="00EF509C">
      <w:pPr>
        <w:jc w:val="center"/>
      </w:pPr>
      <w:r>
        <w:rPr>
          <w:noProof/>
        </w:rPr>
        <w:drawing>
          <wp:inline distT="0" distB="0" distL="0" distR="0" wp14:anchorId="5B91C847" wp14:editId="251E33D1">
            <wp:extent cx="4125600" cy="2520000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6E4B8" w14:textId="47E7FB64" w:rsidR="00264357" w:rsidRDefault="00264357" w:rsidP="00264357">
      <w:pPr>
        <w:pStyle w:val="Ttulo1"/>
      </w:pPr>
      <w:r>
        <w:t xml:space="preserve">16. Casos de </w:t>
      </w:r>
      <w:proofErr w:type="spellStart"/>
      <w:r>
        <w:t>uso</w:t>
      </w:r>
      <w:proofErr w:type="spellEnd"/>
    </w:p>
    <w:p w14:paraId="5A0138AA" w14:textId="77777777" w:rsidR="00264357" w:rsidRPr="00264357" w:rsidRDefault="00264357" w:rsidP="0026435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Diagrama de casos de </w:t>
      </w:r>
      <w:proofErr w:type="spellStart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uso</w:t>
      </w:r>
      <w:proofErr w:type="spellEnd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general del </w:t>
      </w:r>
      <w:proofErr w:type="spellStart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sistema</w:t>
      </w:r>
      <w:proofErr w:type="spellEnd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:</w:t>
      </w:r>
    </w:p>
    <w:p w14:paraId="58C1B812" w14:textId="6D943E19" w:rsidR="00264357" w:rsidRDefault="00EF509C" w:rsidP="00EF509C">
      <w:pPr>
        <w:pStyle w:val="HTMLconformatoprevio"/>
        <w:jc w:val="center"/>
        <w:rPr>
          <w:rStyle w:val="CdigoHTML"/>
        </w:rPr>
      </w:pPr>
      <w:r>
        <w:rPr>
          <w:rStyle w:val="CdigoHTML"/>
          <w:noProof/>
        </w:rPr>
        <w:drawing>
          <wp:inline distT="0" distB="0" distL="0" distR="0" wp14:anchorId="03F45E7E" wp14:editId="4D89C19A">
            <wp:extent cx="5899868" cy="2050855"/>
            <wp:effectExtent l="0" t="0" r="571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44" cy="208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7504" w14:textId="77777777" w:rsidR="00264357" w:rsidRPr="00264357" w:rsidRDefault="00264357" w:rsidP="00264357">
      <w:pPr>
        <w:pStyle w:val="NormalWeb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Descripción breve de casos de uso principales:</w:t>
      </w:r>
    </w:p>
    <w:p w14:paraId="3DF8D233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UC1 — Registrarse:</w:t>
      </w: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El usuario ingresa datos personales y se almacena un nuevo registro en la base de datos.</w:t>
      </w:r>
    </w:p>
    <w:p w14:paraId="0DA4CDC4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UC2 — Iniciar sesión:</w:t>
      </w: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El sistema valida las credenciales y permite acceso a las conversaciones.</w:t>
      </w:r>
    </w:p>
    <w:p w14:paraId="06768683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UC3 — Gestionar conversaciones:</w:t>
      </w: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El usuario puede crear, visualizar o eliminar conversaciones almacenadas.</w:t>
      </w:r>
    </w:p>
    <w:p w14:paraId="0C130CCF" w14:textId="77777777" w:rsidR="00264357" w:rsidRPr="00264357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UC4 — Interacción con la IA:</w:t>
      </w: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El usuario envía mensajes y recibe respuestas personalizadas.</w:t>
      </w:r>
    </w:p>
    <w:p w14:paraId="03638424" w14:textId="32637536" w:rsidR="00264357" w:rsidRPr="00EF509C" w:rsidRDefault="00264357" w:rsidP="00264357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264357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en-US"/>
        </w:rPr>
        <w:t>UC5 — Administración:</w:t>
      </w:r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El administrador gestiona usuarios y mantiene la integridad de la base de </w:t>
      </w:r>
      <w:proofErr w:type="spellStart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datos</w:t>
      </w:r>
      <w:proofErr w:type="spellEnd"/>
      <w:r w:rsidRPr="00264357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.</w:t>
      </w:r>
    </w:p>
    <w:p w14:paraId="3AAF9B6F" w14:textId="0192FF30" w:rsidR="00264357" w:rsidRDefault="00264357" w:rsidP="00264357">
      <w:pPr>
        <w:pStyle w:val="Ttulo1"/>
      </w:pPr>
      <w:r>
        <w:lastRenderedPageBreak/>
        <w:t>1</w:t>
      </w:r>
      <w:r>
        <w:t>7</w:t>
      </w:r>
      <w:r>
        <w:t xml:space="preserve">. </w:t>
      </w:r>
      <w:proofErr w:type="spellStart"/>
      <w:r>
        <w:t>Preparación</w:t>
      </w:r>
      <w:proofErr w:type="spellEnd"/>
      <w:r>
        <w:t xml:space="preserve"> de </w:t>
      </w:r>
      <w:proofErr w:type="spellStart"/>
      <w:r>
        <w:t>sustentación</w:t>
      </w:r>
      <w:proofErr w:type="spellEnd"/>
    </w:p>
    <w:p w14:paraId="7DEABEA6" w14:textId="77777777" w:rsidR="00264357" w:rsidRDefault="00264357" w:rsidP="00264357">
      <w:r>
        <w:t xml:space="preserve">Material a </w:t>
      </w:r>
      <w:proofErr w:type="spellStart"/>
      <w:r>
        <w:t>presentar</w:t>
      </w:r>
      <w:proofErr w:type="spellEnd"/>
      <w:r>
        <w:t xml:space="preserve"> (1-2 oct):</w:t>
      </w:r>
      <w:r>
        <w:br/>
        <w:t xml:space="preserve">- </w:t>
      </w:r>
      <w:proofErr w:type="spellStart"/>
      <w:r>
        <w:t>Documento</w:t>
      </w:r>
      <w:proofErr w:type="spellEnd"/>
      <w:r>
        <w:t xml:space="preserve"> final.</w:t>
      </w:r>
      <w:r>
        <w:br/>
        <w:t xml:space="preserve">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Entidad-Relación</w:t>
      </w:r>
      <w:proofErr w:type="spellEnd"/>
      <w:r>
        <w:t xml:space="preserve"> (</w:t>
      </w:r>
      <w:proofErr w:type="spellStart"/>
      <w:r>
        <w:t>insertado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8).</w:t>
      </w:r>
      <w:r>
        <w:br/>
        <w:t xml:space="preserve">- Demo </w:t>
      </w:r>
      <w:proofErr w:type="spellStart"/>
      <w:r>
        <w:t>en</w:t>
      </w:r>
      <w:proofErr w:type="spellEnd"/>
      <w:r>
        <w:t xml:space="preserve"> Android Studio </w:t>
      </w:r>
      <w:proofErr w:type="spellStart"/>
      <w:r>
        <w:t>mostrando</w:t>
      </w:r>
      <w:proofErr w:type="spellEnd"/>
      <w:r>
        <w:t xml:space="preserve">: </w:t>
      </w:r>
      <w:proofErr w:type="spellStart"/>
      <w:r>
        <w:t>registro</w:t>
      </w:r>
      <w:proofErr w:type="spellEnd"/>
      <w:r>
        <w:t xml:space="preserve">,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conversación</w:t>
      </w:r>
      <w:proofErr w:type="spellEnd"/>
      <w:r>
        <w:t xml:space="preserve"> y chat con la IA.</w:t>
      </w:r>
      <w:r>
        <w:br/>
        <w:t xml:space="preserve">-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>.</w:t>
      </w:r>
      <w:r>
        <w:br/>
        <w:t xml:space="preserve">-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>.</w:t>
      </w:r>
    </w:p>
    <w:p w14:paraId="3EFAE853" w14:textId="77777777" w:rsidR="00264357" w:rsidRDefault="00264357" w:rsidP="00264357"/>
    <w:p w14:paraId="6CB54D4A" w14:textId="6A5BFD41" w:rsidR="00264357" w:rsidRDefault="00264357" w:rsidP="00264357">
      <w:pPr>
        <w:pStyle w:val="Ttulo1"/>
      </w:pPr>
      <w:r>
        <w:t>1</w:t>
      </w:r>
      <w:r>
        <w:t>8</w:t>
      </w:r>
      <w:r>
        <w:t xml:space="preserve">. </w:t>
      </w:r>
      <w:proofErr w:type="spellStart"/>
      <w:r>
        <w:t>Conclusiones</w:t>
      </w:r>
      <w:proofErr w:type="spellEnd"/>
    </w:p>
    <w:p w14:paraId="026304B3" w14:textId="77777777" w:rsidR="00264357" w:rsidRDefault="00264357" w:rsidP="00264357">
      <w:pPr>
        <w:pStyle w:val="NormalWeb"/>
        <w:numPr>
          <w:ilvl w:val="0"/>
          <w:numId w:val="15"/>
        </w:numPr>
      </w:pPr>
      <w:r>
        <w:t xml:space="preserve">El proyecto </w:t>
      </w:r>
      <w:proofErr w:type="spellStart"/>
      <w:r>
        <w:rPr>
          <w:rStyle w:val="Textoennegrita"/>
        </w:rPr>
        <w:t>AmigoIA</w:t>
      </w:r>
      <w:proofErr w:type="spellEnd"/>
      <w:r>
        <w:t xml:space="preserve"> logra integrar de manera eficiente tecnologías móviles (</w:t>
      </w:r>
      <w:proofErr w:type="spellStart"/>
      <w:r>
        <w:t>Flutter</w:t>
      </w:r>
      <w:proofErr w:type="spellEnd"/>
      <w:r>
        <w:t>) con un motor de inteligencia artificial (Gemini 2.5 Flash), brindando al usuario una experiencia personalizada y amigable.</w:t>
      </w:r>
    </w:p>
    <w:p w14:paraId="2BB80166" w14:textId="77777777" w:rsidR="00264357" w:rsidRDefault="00264357" w:rsidP="00264357">
      <w:pPr>
        <w:pStyle w:val="NormalWeb"/>
        <w:numPr>
          <w:ilvl w:val="0"/>
          <w:numId w:val="15"/>
        </w:numPr>
      </w:pPr>
      <w:r>
        <w:t xml:space="preserve">La implementación de </w:t>
      </w:r>
      <w:r>
        <w:rPr>
          <w:rStyle w:val="Textoennegrita"/>
        </w:rPr>
        <w:t>almacenamiento local</w:t>
      </w:r>
      <w:r>
        <w:t xml:space="preserve"> garantiza que las conversaciones se mantengan disponibles aun sin conexión a internet, representando un valor diferencial frente a otras aplicaciones similares.</w:t>
      </w:r>
    </w:p>
    <w:p w14:paraId="4D1A6CA4" w14:textId="77777777" w:rsidR="00264357" w:rsidRDefault="00264357" w:rsidP="00264357">
      <w:pPr>
        <w:pStyle w:val="NormalWeb"/>
        <w:numPr>
          <w:ilvl w:val="0"/>
          <w:numId w:val="15"/>
        </w:numPr>
      </w:pPr>
      <w:r>
        <w:t xml:space="preserve">El diseño de la interfaz se centra en la </w:t>
      </w:r>
      <w:r>
        <w:rPr>
          <w:rStyle w:val="Textoennegrita"/>
        </w:rPr>
        <w:t>usabilidad y accesibilidad</w:t>
      </w:r>
      <w:r>
        <w:t>, favoreciendo que usuarios con poca experiencia tecnológica puedan interactuar sin dificultad.</w:t>
      </w:r>
    </w:p>
    <w:p w14:paraId="09C69E1B" w14:textId="77777777" w:rsidR="00264357" w:rsidRDefault="00264357" w:rsidP="00264357">
      <w:pPr>
        <w:pStyle w:val="NormalWeb"/>
        <w:numPr>
          <w:ilvl w:val="0"/>
          <w:numId w:val="15"/>
        </w:numPr>
      </w:pPr>
      <w:r>
        <w:t xml:space="preserve">El cronograma y la metodología híbrida (cascada + principios ágiles) permitieron mantener una </w:t>
      </w:r>
      <w:r>
        <w:rPr>
          <w:rStyle w:val="Textoennegrita"/>
        </w:rPr>
        <w:t>planificación clara y una retroalimentación constante</w:t>
      </w:r>
      <w:r>
        <w:t>, asegurando avances progresivos y controlados.</w:t>
      </w:r>
    </w:p>
    <w:p w14:paraId="20301B66" w14:textId="0A2E5722" w:rsidR="00264357" w:rsidRDefault="00264357" w:rsidP="00264357">
      <w:pPr>
        <w:pStyle w:val="NormalWeb"/>
        <w:numPr>
          <w:ilvl w:val="0"/>
          <w:numId w:val="15"/>
        </w:numPr>
      </w:pPr>
      <w:r>
        <w:t xml:space="preserve">En conclusión, </w:t>
      </w:r>
      <w:proofErr w:type="spellStart"/>
      <w:r>
        <w:t>AmigoIA</w:t>
      </w:r>
      <w:proofErr w:type="spellEnd"/>
      <w:r>
        <w:t xml:space="preserve"> no solo cumple con los objetivos planteados, sino que también aporta una herramienta de </w:t>
      </w:r>
      <w:r>
        <w:rPr>
          <w:rStyle w:val="Textoennegrita"/>
        </w:rPr>
        <w:t>acompañamiento digital y bienestar emocional</w:t>
      </w:r>
      <w:r>
        <w:t xml:space="preserve"> adaptable a diferentes contextos de uso.</w:t>
      </w:r>
    </w:p>
    <w:p w14:paraId="6909BA6E" w14:textId="4BEC8288" w:rsidR="00264357" w:rsidRDefault="00264357" w:rsidP="00264357">
      <w:pPr>
        <w:pStyle w:val="NormalWeb"/>
      </w:pPr>
    </w:p>
    <w:p w14:paraId="3D74A8FD" w14:textId="3F83C78E" w:rsidR="00264357" w:rsidRDefault="00264357"/>
    <w:p w14:paraId="3D8B5DAA" w14:textId="77777777" w:rsidR="00264357" w:rsidRDefault="00264357"/>
    <w:sectPr w:rsidR="002643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15B23"/>
    <w:multiLevelType w:val="hybridMultilevel"/>
    <w:tmpl w:val="1846B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336F9"/>
    <w:multiLevelType w:val="multilevel"/>
    <w:tmpl w:val="5CB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D78ED"/>
    <w:multiLevelType w:val="multilevel"/>
    <w:tmpl w:val="D77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46B9D"/>
    <w:multiLevelType w:val="multilevel"/>
    <w:tmpl w:val="55C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147A7"/>
    <w:multiLevelType w:val="multilevel"/>
    <w:tmpl w:val="50CA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75A21"/>
    <w:multiLevelType w:val="multilevel"/>
    <w:tmpl w:val="C6E6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A5C3A"/>
    <w:multiLevelType w:val="multilevel"/>
    <w:tmpl w:val="CA5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357"/>
    <w:rsid w:val="0029639D"/>
    <w:rsid w:val="00326F90"/>
    <w:rsid w:val="007D5F71"/>
    <w:rsid w:val="00AA1D8D"/>
    <w:rsid w:val="00B47730"/>
    <w:rsid w:val="00C24F65"/>
    <w:rsid w:val="00CA152B"/>
    <w:rsid w:val="00CB0664"/>
    <w:rsid w:val="00D84E2E"/>
    <w:rsid w:val="00E3263F"/>
    <w:rsid w:val="00EF50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61B1F"/>
  <w14:defaultImageDpi w14:val="300"/>
  <w15:docId w15:val="{F1747ED5-B6CA-445B-A9BF-BE595E81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6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4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435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264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1165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adrián B</cp:lastModifiedBy>
  <cp:revision>3</cp:revision>
  <dcterms:created xsi:type="dcterms:W3CDTF">2013-12-23T23:15:00Z</dcterms:created>
  <dcterms:modified xsi:type="dcterms:W3CDTF">2025-10-01T20:46:00Z</dcterms:modified>
  <cp:category/>
</cp:coreProperties>
</file>